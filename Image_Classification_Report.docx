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FD3AA" w14:textId="77777777" w:rsidR="00AC7CAD" w:rsidRDefault="0098205C">
      <w:pPr>
        <w:pStyle w:val="Heading1"/>
      </w:pPr>
      <w:r>
        <w:t>Image Classification Report</w:t>
      </w:r>
    </w:p>
    <w:p w14:paraId="0287D6DC" w14:textId="77777777" w:rsidR="00AC7CAD" w:rsidRDefault="0098205C">
      <w:pPr>
        <w:pStyle w:val="Heading2"/>
      </w:pPr>
      <w:r>
        <w:t>Methodology</w:t>
      </w:r>
    </w:p>
    <w:p w14:paraId="2E132C32" w14:textId="3B0435A1" w:rsidR="00D139BF" w:rsidRDefault="0098205C">
      <w:r>
        <w:t>The dataset contain</w:t>
      </w:r>
      <w:r w:rsidR="00D139BF">
        <w:t>s around</w:t>
      </w:r>
      <w:r>
        <w:t xml:space="preserve"> 10,000 images in 10</w:t>
      </w:r>
      <w:r w:rsidR="00D139BF">
        <w:t xml:space="preserve"> different</w:t>
      </w:r>
      <w:r>
        <w:t xml:space="preserve"> classes (1,000 per class). </w:t>
      </w:r>
      <w:r w:rsidR="00D139BF">
        <w:t xml:space="preserve">I first split the dataset </w:t>
      </w:r>
      <w:r>
        <w:t xml:space="preserve">into </w:t>
      </w:r>
      <w:r w:rsidR="00D139BF">
        <w:t xml:space="preserve">two groups: a </w:t>
      </w:r>
      <w:r>
        <w:t xml:space="preserve">training </w:t>
      </w:r>
      <w:r w:rsidR="00D139BF">
        <w:t xml:space="preserve">group </w:t>
      </w:r>
      <w:r>
        <w:t xml:space="preserve">(80% </w:t>
      </w:r>
      <w:r w:rsidR="00D139BF">
        <w:t>of the images roughly coming out to</w:t>
      </w:r>
      <w:r>
        <w:t xml:space="preserve"> 8,008 images) and </w:t>
      </w:r>
      <w:r w:rsidR="00D139BF">
        <w:t xml:space="preserve">a </w:t>
      </w:r>
      <w:r>
        <w:t xml:space="preserve">validation </w:t>
      </w:r>
      <w:r w:rsidR="00D139BF">
        <w:t xml:space="preserve">group </w:t>
      </w:r>
      <w:r>
        <w:t xml:space="preserve">(20% </w:t>
      </w:r>
      <w:r w:rsidR="00D139BF">
        <w:t>of the images coming out to roughly</w:t>
      </w:r>
      <w:r>
        <w:t xml:space="preserve"> 2,000 images)</w:t>
      </w:r>
      <w:r w:rsidR="00D139BF">
        <w:t xml:space="preserve">. I was able to split them into these groups </w:t>
      </w:r>
      <w:r>
        <w:t xml:space="preserve">using </w:t>
      </w:r>
      <w:r w:rsidR="00D139BF">
        <w:t>“</w:t>
      </w:r>
      <w:r>
        <w:t>Keras’s ImageDataGenerator</w:t>
      </w:r>
      <w:r w:rsidR="00D139BF">
        <w:t>”</w:t>
      </w:r>
      <w:r>
        <w:t xml:space="preserve"> with</w:t>
      </w:r>
      <w:r w:rsidR="00D139BF">
        <w:t xml:space="preserve"> the</w:t>
      </w:r>
      <w:r>
        <w:t xml:space="preserve"> </w:t>
      </w:r>
      <w:r w:rsidR="00D139BF">
        <w:t>line “</w:t>
      </w:r>
      <w:r>
        <w:t>validation_split=0.2</w:t>
      </w:r>
      <w:r w:rsidR="00D139BF">
        <w:t>”</w:t>
      </w:r>
      <w:r>
        <w:t xml:space="preserve">. </w:t>
      </w:r>
      <w:r w:rsidR="00D139BF">
        <w:t>I then made sure that the i</w:t>
      </w:r>
      <w:r>
        <w:t>mages were resized to 128×128 pixels and normali</w:t>
      </w:r>
      <w:r w:rsidR="00D139BF">
        <w:t>s</w:t>
      </w:r>
      <w:r>
        <w:t xml:space="preserve">ed by rescaling </w:t>
      </w:r>
      <w:r w:rsidR="00D139BF">
        <w:t xml:space="preserve">their </w:t>
      </w:r>
      <w:r>
        <w:t xml:space="preserve">pixel values to [0,1]. </w:t>
      </w:r>
      <w:r w:rsidR="00D139BF">
        <w:t>I was also even able to apply d</w:t>
      </w:r>
      <w:r>
        <w:t xml:space="preserve">ata augmentation to increase </w:t>
      </w:r>
      <w:r w:rsidR="00D139BF">
        <w:t xml:space="preserve">robustness. I did this by applying </w:t>
      </w:r>
      <w:r>
        <w:t xml:space="preserve">random horizontal flips and random zoom </w:t>
      </w:r>
      <w:r w:rsidR="00D139BF">
        <w:t xml:space="preserve">ins on the images </w:t>
      </w:r>
      <w:r>
        <w:t>(</w:t>
      </w:r>
      <w:r w:rsidR="00D139BF">
        <w:t xml:space="preserve">max </w:t>
      </w:r>
      <w:r>
        <w:t xml:space="preserve">range </w:t>
      </w:r>
      <w:r w:rsidR="00D139BF">
        <w:t xml:space="preserve">was </w:t>
      </w:r>
      <w:r>
        <w:t>0.2)</w:t>
      </w:r>
      <w:r w:rsidR="00D139BF">
        <w:t>. I only applied these</w:t>
      </w:r>
      <w:r>
        <w:t xml:space="preserve"> on the training </w:t>
      </w:r>
      <w:r w:rsidR="00D139BF">
        <w:t>group of data however</w:t>
      </w:r>
      <w:r>
        <w:t xml:space="preserve">. The validation </w:t>
      </w:r>
      <w:r w:rsidR="00D139BF">
        <w:t>group</w:t>
      </w:r>
      <w:r>
        <w:t xml:space="preserve"> was </w:t>
      </w:r>
      <w:r w:rsidR="00D139BF">
        <w:t>not meant to be influenced in anyway, so apart from rescaling the images I didn’t augment anything else pertaining to that groups data</w:t>
      </w:r>
      <w:r>
        <w:t>.</w:t>
      </w:r>
    </w:p>
    <w:p w14:paraId="52A570AE" w14:textId="5FC81C1D" w:rsidR="00185217" w:rsidRPr="000F4268" w:rsidRDefault="00D139BF">
      <w:r w:rsidRPr="00B01D8D">
        <w:rPr>
          <w:b/>
          <w:bCs/>
        </w:rPr>
        <w:t>In this Assignment I was able to implement 3 models:</w:t>
      </w:r>
      <w:r>
        <w:br/>
      </w:r>
      <w:r w:rsidRPr="00D139BF">
        <w:rPr>
          <w:b/>
          <w:bCs/>
        </w:rPr>
        <w:t>Custom CNN:</w:t>
      </w:r>
      <w:r>
        <w:t xml:space="preserve"> I first built a sequential CNN model with four blocks comprised of Conv2D and MaxPooling</w:t>
      </w:r>
      <w:r w:rsidR="00607094">
        <w:t xml:space="preserve"> (tweaking the amount of blocks </w:t>
      </w:r>
      <w:r w:rsidR="001C28EA">
        <w:t>helped me come to the conclusion that four blocks were necessary for accuracy’s sake)</w:t>
      </w:r>
      <w:r>
        <w:t xml:space="preserve">. </w:t>
      </w:r>
      <w:r w:rsidR="001C28EA">
        <w:br/>
      </w:r>
      <w:r>
        <w:t xml:space="preserve">The filters for each layer went as 32, 64, 128 and </w:t>
      </w:r>
      <w:r w:rsidR="00B01D8D">
        <w:t>256</w:t>
      </w:r>
      <w:r>
        <w:t>, the kernel size was 3×3</w:t>
      </w:r>
      <w:r w:rsidR="00BC50FD">
        <w:t xml:space="preserve"> and every layer was built with</w:t>
      </w:r>
      <w:r>
        <w:t xml:space="preserve"> </w:t>
      </w:r>
      <w:r w:rsidR="00BC50FD">
        <w:t xml:space="preserve">relu </w:t>
      </w:r>
      <w:r>
        <w:t xml:space="preserve">activations. </w:t>
      </w:r>
      <w:r w:rsidR="001C28EA">
        <w:br/>
      </w:r>
      <w:r>
        <w:t>After</w:t>
      </w:r>
      <w:r w:rsidR="009E6D53">
        <w:t>wards I</w:t>
      </w:r>
      <w:r>
        <w:t xml:space="preserve"> flatten</w:t>
      </w:r>
      <w:r w:rsidR="009E6D53">
        <w:t>ed and then used</w:t>
      </w:r>
      <w:r>
        <w:t xml:space="preserve"> a dense layer of </w:t>
      </w:r>
      <w:r w:rsidR="00670C1C">
        <w:t>256</w:t>
      </w:r>
      <w:r>
        <w:t xml:space="preserve"> units (</w:t>
      </w:r>
      <w:r w:rsidR="00FE442C">
        <w:t xml:space="preserve">using </w:t>
      </w:r>
      <w:r w:rsidR="00565FB3">
        <w:t>relu still</w:t>
      </w:r>
      <w:r>
        <w:t>), followed by dropout (</w:t>
      </w:r>
      <w:r w:rsidR="00AF7B1F">
        <w:t xml:space="preserve">at which I found the </w:t>
      </w:r>
      <w:r>
        <w:t xml:space="preserve">rate </w:t>
      </w:r>
      <w:r w:rsidR="00FE7FB2">
        <w:t>0.25-</w:t>
      </w:r>
      <w:r>
        <w:t>0.</w:t>
      </w:r>
      <w:r w:rsidR="00782988">
        <w:t>3</w:t>
      </w:r>
      <w:r w:rsidR="00607094">
        <w:t xml:space="preserve"> to be the best</w:t>
      </w:r>
      <w:r>
        <w:t>) to</w:t>
      </w:r>
      <w:r w:rsidR="00A05288">
        <w:t xml:space="preserve"> help</w:t>
      </w:r>
      <w:r>
        <w:t xml:space="preserve"> reduce overfitting</w:t>
      </w:r>
      <w:r w:rsidR="00A05288">
        <w:t>,</w:t>
      </w:r>
      <w:r>
        <w:t xml:space="preserve"> and final</w:t>
      </w:r>
      <w:r w:rsidR="00A05288">
        <w:t>ly I added a</w:t>
      </w:r>
      <w:r>
        <w:t xml:space="preserve"> softmax output layer (</w:t>
      </w:r>
      <w:r w:rsidR="00676209">
        <w:t xml:space="preserve">for all </w:t>
      </w:r>
      <w:r>
        <w:t xml:space="preserve">10 </w:t>
      </w:r>
      <w:r w:rsidR="00676209">
        <w:t xml:space="preserve">of the </w:t>
      </w:r>
      <w:r>
        <w:t>classes).</w:t>
      </w:r>
      <w:r w:rsidR="00513E37">
        <w:br/>
      </w:r>
      <w:r>
        <w:br/>
      </w:r>
      <w:r w:rsidRPr="00CB4147">
        <w:rPr>
          <w:b/>
          <w:bCs/>
        </w:rPr>
        <w:t>Transfer Learning (MobileNetV2):</w:t>
      </w:r>
      <w:r>
        <w:t xml:space="preserve"> </w:t>
      </w:r>
      <w:r w:rsidR="002A2416">
        <w:t>I</w:t>
      </w:r>
      <w:r>
        <w:t xml:space="preserve"> </w:t>
      </w:r>
      <w:r w:rsidR="002A2416">
        <w:t xml:space="preserve">implemented </w:t>
      </w:r>
      <w:r>
        <w:t>Keras’s pretrained MobileNetV2 (</w:t>
      </w:r>
      <w:r w:rsidR="002A2416">
        <w:t xml:space="preserve">using </w:t>
      </w:r>
      <w:r>
        <w:t xml:space="preserve">Imagenet weights) </w:t>
      </w:r>
      <w:r w:rsidR="002A2416">
        <w:t>with</w:t>
      </w:r>
      <w:r>
        <w:t xml:space="preserve"> a frozen base. </w:t>
      </w:r>
      <w:r w:rsidR="00370667">
        <w:br/>
      </w:r>
      <w:r>
        <w:t>It</w:t>
      </w:r>
      <w:r w:rsidR="00370667">
        <w:t>'</w:t>
      </w:r>
      <w:r>
        <w:t xml:space="preserve">s output was </w:t>
      </w:r>
      <w:r w:rsidR="00370667">
        <w:t xml:space="preserve">then </w:t>
      </w:r>
      <w:r>
        <w:t xml:space="preserve">fed into a </w:t>
      </w:r>
      <w:r w:rsidR="00370667">
        <w:t>“</w:t>
      </w:r>
      <w:r>
        <w:t>GlobalAveragePooling2D</w:t>
      </w:r>
      <w:r w:rsidR="00370667">
        <w:t>”</w:t>
      </w:r>
      <w:r>
        <w:t xml:space="preserve"> layer, </w:t>
      </w:r>
      <w:r w:rsidR="00370667">
        <w:t xml:space="preserve">and </w:t>
      </w:r>
      <w:r>
        <w:t xml:space="preserve">then </w:t>
      </w:r>
      <w:r w:rsidR="00370667">
        <w:t xml:space="preserve">densed by </w:t>
      </w:r>
      <w:r>
        <w:t xml:space="preserve">a </w:t>
      </w:r>
      <w:r w:rsidR="00370667">
        <w:t>256</w:t>
      </w:r>
      <w:r>
        <w:t xml:space="preserve">-unit </w:t>
      </w:r>
      <w:r w:rsidR="00370667">
        <w:t>relu</w:t>
      </w:r>
      <w:r>
        <w:t xml:space="preserve"> dense layer with dropout (0.</w:t>
      </w:r>
      <w:r w:rsidR="00370667">
        <w:t>25</w:t>
      </w:r>
      <w:r>
        <w:t>), and a 10-way softmax classifier</w:t>
      </w:r>
      <w:r w:rsidR="00F43971">
        <w:t xml:space="preserve"> (based off the ten classes)</w:t>
      </w:r>
      <w:r>
        <w:t xml:space="preserve">. </w:t>
      </w:r>
      <w:r w:rsidR="0009650C">
        <w:br/>
        <w:t>So overall not too different from what we applied for our CNN model, but this model just doesn’t have any layers like the CNN model.</w:t>
      </w:r>
      <w:r w:rsidR="00513E37">
        <w:br/>
      </w:r>
      <w:r>
        <w:br/>
      </w:r>
      <w:r w:rsidRPr="001927E2">
        <w:rPr>
          <w:b/>
          <w:bCs/>
        </w:rPr>
        <w:t>Transfer Learning (VGG16):</w:t>
      </w:r>
      <w:r>
        <w:t xml:space="preserve"> </w:t>
      </w:r>
      <w:r w:rsidR="001927E2">
        <w:t xml:space="preserve">My final model was the same as my other Transfer Learning Model, however this time I </w:t>
      </w:r>
      <w:r>
        <w:t xml:space="preserve">used </w:t>
      </w:r>
      <w:r w:rsidR="001927E2">
        <w:t xml:space="preserve">the </w:t>
      </w:r>
      <w:r>
        <w:t xml:space="preserve">VGG16 </w:t>
      </w:r>
      <w:r w:rsidR="001927E2">
        <w:t xml:space="preserve">version </w:t>
      </w:r>
      <w:r>
        <w:t>(</w:t>
      </w:r>
      <w:r w:rsidR="001927E2">
        <w:t xml:space="preserve">still </w:t>
      </w:r>
      <w:r>
        <w:t>Imagenet,</w:t>
      </w:r>
      <w:r w:rsidR="001927E2">
        <w:t xml:space="preserve"> and still</w:t>
      </w:r>
      <w:r>
        <w:t xml:space="preserve"> frozen) as the base. </w:t>
      </w:r>
      <w:r w:rsidR="00300ADC">
        <w:br/>
        <w:t xml:space="preserve">Just like the other </w:t>
      </w:r>
      <w:r w:rsidR="00300ADC">
        <w:t>Transfer Learning Model</w:t>
      </w:r>
      <w:r w:rsidR="00300ADC">
        <w:t xml:space="preserve"> the</w:t>
      </w:r>
      <w:r>
        <w:t xml:space="preserve"> head layers were </w:t>
      </w:r>
      <w:r w:rsidR="00300ADC">
        <w:t>“</w:t>
      </w:r>
      <w:r>
        <w:t>GlobalAveragePooling</w:t>
      </w:r>
      <w:r w:rsidR="00300ADC">
        <w:t>”</w:t>
      </w:r>
      <w:r>
        <w:t>,</w:t>
      </w:r>
      <w:r w:rsidR="00A25E93">
        <w:t xml:space="preserve"> </w:t>
      </w:r>
      <w:r>
        <w:t xml:space="preserve">a </w:t>
      </w:r>
      <w:r w:rsidR="00A25E93">
        <w:t>256</w:t>
      </w:r>
      <w:r>
        <w:t xml:space="preserve">-unit </w:t>
      </w:r>
      <w:r w:rsidR="00A25E93">
        <w:t xml:space="preserve">relu </w:t>
      </w:r>
      <w:r>
        <w:t xml:space="preserve">dense layer </w:t>
      </w:r>
      <w:r w:rsidR="00A25E93">
        <w:t xml:space="preserve">paired with a </w:t>
      </w:r>
      <w:r>
        <w:t>0.</w:t>
      </w:r>
      <w:r w:rsidR="00A25E93">
        <w:t>25</w:t>
      </w:r>
      <w:r>
        <w:t xml:space="preserve"> dropout, and </w:t>
      </w:r>
      <w:r w:rsidR="00A25E93">
        <w:t xml:space="preserve">finally, </w:t>
      </w:r>
      <w:r>
        <w:t>a 10-unit softmax output</w:t>
      </w:r>
      <w:r w:rsidR="00F43971">
        <w:t xml:space="preserve"> </w:t>
      </w:r>
      <w:r w:rsidR="00F43971">
        <w:t>(</w:t>
      </w:r>
      <w:r w:rsidR="00F43971">
        <w:t xml:space="preserve">once again, </w:t>
      </w:r>
      <w:r w:rsidR="00F43971">
        <w:t>based off the ten classes)</w:t>
      </w:r>
      <w:r>
        <w:t>.</w:t>
      </w:r>
      <w:r>
        <w:br/>
      </w:r>
      <w:r>
        <w:br/>
        <w:t xml:space="preserve">All </w:t>
      </w:r>
      <w:r w:rsidR="00EA7383">
        <w:t xml:space="preserve">of the models I used </w:t>
      </w:r>
      <w:r>
        <w:t xml:space="preserve">were compiled with the Adam optimizer and </w:t>
      </w:r>
      <w:r w:rsidR="00251F5B">
        <w:t xml:space="preserve">were also compiled with </w:t>
      </w:r>
      <w:r>
        <w:t>sparse categorical crossentropy loss (</w:t>
      </w:r>
      <w:r w:rsidR="00251F5B">
        <w:t xml:space="preserve">which I thought was the best option for our dataset with </w:t>
      </w:r>
      <w:r>
        <w:t xml:space="preserve">integer class labels). </w:t>
      </w:r>
      <w:r w:rsidR="00251F5B">
        <w:t xml:space="preserve">I </w:t>
      </w:r>
      <w:r>
        <w:t xml:space="preserve">trained the custom CNN </w:t>
      </w:r>
      <w:r w:rsidR="00355A8A">
        <w:t xml:space="preserve">Model </w:t>
      </w:r>
      <w:r>
        <w:t xml:space="preserve">for 30 epochs and the </w:t>
      </w:r>
      <w:r>
        <w:lastRenderedPageBreak/>
        <w:t xml:space="preserve">MobileNetV2/VGG16 </w:t>
      </w:r>
      <w:r w:rsidR="000B42D2">
        <w:t>Transfer Learning Model</w:t>
      </w:r>
      <w:r w:rsidR="000B42D2">
        <w:t xml:space="preserve">s </w:t>
      </w:r>
      <w:r>
        <w:t xml:space="preserve">for 20 epochs, using </w:t>
      </w:r>
      <w:r w:rsidR="000B42D2">
        <w:t>a</w:t>
      </w:r>
      <w:r>
        <w:t xml:space="preserve"> batch size of 32. Dropout and data augmentation </w:t>
      </w:r>
      <w:r w:rsidR="002913B0">
        <w:t>was my</w:t>
      </w:r>
      <w:r>
        <w:t xml:space="preserve"> </w:t>
      </w:r>
      <w:r w:rsidR="002913B0">
        <w:t xml:space="preserve">main </w:t>
      </w:r>
      <w:r>
        <w:t>defense</w:t>
      </w:r>
      <w:r w:rsidR="002913B0">
        <w:t>s that I used</w:t>
      </w:r>
      <w:r>
        <w:t xml:space="preserve"> </w:t>
      </w:r>
      <w:r w:rsidR="002913B0">
        <w:t xml:space="preserve">to mitigate </w:t>
      </w:r>
      <w:r>
        <w:t>overfitting</w:t>
      </w:r>
      <w:r w:rsidR="002913B0">
        <w:t xml:space="preserve"> within the models</w:t>
      </w:r>
      <w:r>
        <w:t xml:space="preserve">. In the transfer models, </w:t>
      </w:r>
      <w:r w:rsidR="00FC2801">
        <w:t xml:space="preserve">I also found </w:t>
      </w:r>
      <w:r>
        <w:t xml:space="preserve">freezing the </w:t>
      </w:r>
      <w:r w:rsidR="00FC2801">
        <w:t xml:space="preserve">model's </w:t>
      </w:r>
      <w:r>
        <w:t xml:space="preserve">base </w:t>
      </w:r>
      <w:r w:rsidR="00D17129">
        <w:t xml:space="preserve">was also able to </w:t>
      </w:r>
      <w:r>
        <w:t>reduce</w:t>
      </w:r>
      <w:r w:rsidR="00D17129">
        <w:t xml:space="preserve"> the model’s</w:t>
      </w:r>
      <w:r>
        <w:t xml:space="preserve"> trainable parameters. </w:t>
      </w:r>
      <w:r w:rsidR="00185217">
        <w:t>Finally the</w:t>
      </w:r>
      <w:r>
        <w:t xml:space="preserve"> dropout layers (</w:t>
      </w:r>
      <w:r w:rsidR="00185217">
        <w:t xml:space="preserve">set at </w:t>
      </w:r>
      <w:r>
        <w:t>0.</w:t>
      </w:r>
      <w:r w:rsidR="00185217">
        <w:t>25</w:t>
      </w:r>
      <w:r>
        <w:t>)</w:t>
      </w:r>
      <w:r w:rsidR="00185217">
        <w:t xml:space="preserve">, as well as the </w:t>
      </w:r>
      <w:r>
        <w:t>augmentation</w:t>
      </w:r>
      <w:r w:rsidR="00185217">
        <w:t>,</w:t>
      </w:r>
      <w:r>
        <w:t xml:space="preserve"> </w:t>
      </w:r>
      <w:r w:rsidR="00185217">
        <w:t xml:space="preserve">was also able to </w:t>
      </w:r>
      <w:r>
        <w:t xml:space="preserve">help improve </w:t>
      </w:r>
      <w:r w:rsidR="00185217">
        <w:t>generalization for the models</w:t>
      </w:r>
      <w:r>
        <w:t>.</w:t>
      </w:r>
    </w:p>
    <w:p w14:paraId="328EF629" w14:textId="77777777" w:rsidR="00AC7CAD" w:rsidRDefault="0098205C">
      <w:pPr>
        <w:pStyle w:val="Heading2"/>
      </w:pPr>
      <w:r>
        <w:t>Results and Discussion</w:t>
      </w:r>
    </w:p>
    <w:p w14:paraId="69939890" w14:textId="2CE0B7B3" w:rsidR="000F4268" w:rsidRDefault="0098205C">
      <w:r>
        <w:t>The models were evaluated on the validation set using Top-1 accuracy and average class accuracy. The results were:</w:t>
      </w:r>
      <w:r w:rsidR="00513E37">
        <w:br/>
      </w:r>
      <w:r>
        <w:br/>
        <w:t>- Custom CNN: Top-1 Accuracy = 3</w:t>
      </w:r>
      <w:r w:rsidR="007300EB">
        <w:t>6</w:t>
      </w:r>
      <w:r>
        <w:t>.</w:t>
      </w:r>
      <w:r w:rsidR="007300EB">
        <w:t>80</w:t>
      </w:r>
      <w:r>
        <w:t>%; Average Accuracy per Class = 3</w:t>
      </w:r>
      <w:r w:rsidR="007300EB">
        <w:t>6</w:t>
      </w:r>
      <w:r>
        <w:t>.</w:t>
      </w:r>
      <w:r w:rsidR="007300EB">
        <w:t>81</w:t>
      </w:r>
      <w:r>
        <w:t>%</w:t>
      </w:r>
      <w:r>
        <w:br/>
        <w:t>- MobileNetV2 Transfer: Top-1 Accuracy = 62.</w:t>
      </w:r>
      <w:r w:rsidR="00A607D0">
        <w:t>55</w:t>
      </w:r>
      <w:r>
        <w:t>%; Average Accuracy per Class = 62.</w:t>
      </w:r>
      <w:r w:rsidR="00A607D0">
        <w:t>56</w:t>
      </w:r>
      <w:r>
        <w:t>%</w:t>
      </w:r>
      <w:r>
        <w:br/>
        <w:t>- VGG16 Transfer: Top-1 Accuracy = 4</w:t>
      </w:r>
      <w:r w:rsidR="00A607D0">
        <w:t>5</w:t>
      </w:r>
      <w:r>
        <w:t>.</w:t>
      </w:r>
      <w:r w:rsidR="00A607D0">
        <w:t>95</w:t>
      </w:r>
      <w:r>
        <w:t xml:space="preserve">%; Average Accuracy per Class = </w:t>
      </w:r>
      <w:r w:rsidR="00A607D0">
        <w:t>45.95</w:t>
      </w:r>
      <w:r>
        <w:t>%</w:t>
      </w:r>
      <w:r w:rsidR="00513E37">
        <w:br/>
      </w:r>
      <w:r>
        <w:br/>
      </w:r>
      <w:r w:rsidR="007856FB">
        <w:t xml:space="preserve">Even though I was able to get the models to reach an acceptable level, </w:t>
      </w:r>
      <w:r>
        <w:t xml:space="preserve">These </w:t>
      </w:r>
      <w:r w:rsidR="002462FC">
        <w:t xml:space="preserve">evaluation scores </w:t>
      </w:r>
      <w:r>
        <w:t xml:space="preserve">show </w:t>
      </w:r>
      <w:r w:rsidR="002462FC">
        <w:t xml:space="preserve">me </w:t>
      </w:r>
      <w:r>
        <w:t xml:space="preserve">that the MobileNetV2-based model </w:t>
      </w:r>
      <w:r w:rsidR="007856FB">
        <w:t xml:space="preserve">was able to </w:t>
      </w:r>
      <w:r>
        <w:t>significantly outperform</w:t>
      </w:r>
      <w:r>
        <w:t xml:space="preserve"> the other</w:t>
      </w:r>
      <w:r w:rsidR="007856FB">
        <w:t xml:space="preserve"> models</w:t>
      </w:r>
      <w:r>
        <w:t xml:space="preserve">. The </w:t>
      </w:r>
      <w:r>
        <w:t>low</w:t>
      </w:r>
      <w:r w:rsidR="00E31341">
        <w:t>est</w:t>
      </w:r>
      <w:r>
        <w:t xml:space="preserve"> perform</w:t>
      </w:r>
      <w:r w:rsidR="00D27248">
        <w:t>ing model of the bunch would have to be</w:t>
      </w:r>
      <w:r>
        <w:t xml:space="preserve"> the custom CNN (3</w:t>
      </w:r>
      <w:r w:rsidR="00D27248">
        <w:t>6</w:t>
      </w:r>
      <w:r>
        <w:t>.</w:t>
      </w:r>
      <w:r w:rsidR="00D27248">
        <w:t>81</w:t>
      </w:r>
      <w:r>
        <w:t>%)</w:t>
      </w:r>
      <w:r w:rsidR="00D27248">
        <w:t>, which would</w:t>
      </w:r>
      <w:r>
        <w:t xml:space="preserve"> </w:t>
      </w:r>
      <w:r w:rsidR="00591F78">
        <w:t>suggest</w:t>
      </w:r>
      <w:r>
        <w:t xml:space="preserve"> it underfit the data</w:t>
      </w:r>
      <w:r w:rsidR="00591F78">
        <w:t xml:space="preserve"> to a certain extent. Even though the model went through</w:t>
      </w:r>
      <w:r>
        <w:t xml:space="preserve"> 30 epochs of training, its capacity and training setup were </w:t>
      </w:r>
      <w:r w:rsidR="002C7EC6">
        <w:t xml:space="preserve">not </w:t>
      </w:r>
      <w:r>
        <w:t xml:space="preserve">sufficient </w:t>
      </w:r>
      <w:r w:rsidR="002C7EC6">
        <w:t xml:space="preserve">enough </w:t>
      </w:r>
      <w:r>
        <w:t>to learn robust features from only 8,00</w:t>
      </w:r>
      <w:r w:rsidR="002C7EC6">
        <w:t>8</w:t>
      </w:r>
      <w:r>
        <w:t xml:space="preserve"> images</w:t>
      </w:r>
      <w:r>
        <w:t xml:space="preserve">. </w:t>
      </w:r>
      <w:r w:rsidR="002C7EC6">
        <w:br/>
      </w:r>
      <w:r>
        <w:t xml:space="preserve">The VGG16 transfer model was </w:t>
      </w:r>
      <w:r w:rsidR="00E02539">
        <w:t xml:space="preserve">a little </w:t>
      </w:r>
      <w:r>
        <w:t>better (4</w:t>
      </w:r>
      <w:r w:rsidR="00E02539">
        <w:t>5</w:t>
      </w:r>
      <w:r>
        <w:t>.</w:t>
      </w:r>
      <w:r w:rsidR="00E02539">
        <w:t>95</w:t>
      </w:r>
      <w:r>
        <w:t xml:space="preserve">%) but still </w:t>
      </w:r>
      <w:r w:rsidR="00E02539">
        <w:t xml:space="preserve">pales in comparison to </w:t>
      </w:r>
      <w:r>
        <w:t xml:space="preserve">MobileNetV2. </w:t>
      </w:r>
      <w:r w:rsidR="009668FF">
        <w:br/>
      </w:r>
      <w:r>
        <w:t xml:space="preserve">The </w:t>
      </w:r>
      <w:r w:rsidR="009668FF">
        <w:t xml:space="preserve">fact that the </w:t>
      </w:r>
      <w:r>
        <w:t xml:space="preserve">equality of Top-1 and per-class averages </w:t>
      </w:r>
      <w:r w:rsidR="009668FF">
        <w:t xml:space="preserve">were extremely close suggests </w:t>
      </w:r>
      <w:r>
        <w:t xml:space="preserve">that each </w:t>
      </w:r>
      <w:r w:rsidR="009668FF">
        <w:t xml:space="preserve">of the </w:t>
      </w:r>
      <w:r>
        <w:t>class</w:t>
      </w:r>
      <w:r w:rsidR="009668FF">
        <w:t>es</w:t>
      </w:r>
      <w:r>
        <w:t xml:space="preserve"> </w:t>
      </w:r>
      <w:r w:rsidR="009668FF">
        <w:t xml:space="preserve">were essentially </w:t>
      </w:r>
      <w:r>
        <w:t>equal</w:t>
      </w:r>
      <w:r>
        <w:t xml:space="preserve"> </w:t>
      </w:r>
      <w:r w:rsidR="00DE1EB7">
        <w:t>in how accurately</w:t>
      </w:r>
      <w:r>
        <w:t xml:space="preserve"> (or </w:t>
      </w:r>
      <w:r w:rsidR="00DE1EB7">
        <w:t>inaccurately</w:t>
      </w:r>
      <w:r>
        <w:t xml:space="preserve">) </w:t>
      </w:r>
      <w:r w:rsidR="00DE1EB7">
        <w:t xml:space="preserve">they were </w:t>
      </w:r>
      <w:r>
        <w:t xml:space="preserve">predicted, </w:t>
      </w:r>
      <w:r w:rsidR="00874FE2">
        <w:t>proving to me that</w:t>
      </w:r>
      <w:r>
        <w:t xml:space="preserve"> the </w:t>
      </w:r>
      <w:r w:rsidR="00874FE2">
        <w:t xml:space="preserve">dataset was </w:t>
      </w:r>
      <w:r>
        <w:t xml:space="preserve">balanced </w:t>
      </w:r>
      <w:r w:rsidR="00874FE2">
        <w:t>overall</w:t>
      </w:r>
      <w:r>
        <w:t>.</w:t>
      </w:r>
    </w:p>
    <w:p w14:paraId="31864EDF" w14:textId="05015D41" w:rsidR="00AC7CAD" w:rsidRDefault="000F4268">
      <w:r>
        <w:t>Considering</w:t>
      </w:r>
      <w:r w:rsidR="00A007DE">
        <w:t>,</w:t>
      </w:r>
      <w:r>
        <w:t xml:space="preserve"> however</w:t>
      </w:r>
      <w:r w:rsidR="00A007DE">
        <w:t>,</w:t>
      </w:r>
      <w:r>
        <w:t xml:space="preserve"> that </w:t>
      </w:r>
      <w:r w:rsidRPr="00513E37">
        <w:t>n</w:t>
      </w:r>
      <w:r w:rsidRPr="00513E37">
        <w:t>o additional L2 regularization or early stopping w</w:t>
      </w:r>
      <w:r w:rsidRPr="00513E37">
        <w:t>ere</w:t>
      </w:r>
      <w:r w:rsidRPr="00513E37">
        <w:t xml:space="preserve"> used</w:t>
      </w:r>
      <w:r w:rsidRPr="00513E37">
        <w:t xml:space="preserve"> to aid these models</w:t>
      </w:r>
      <w:r w:rsidR="00A007DE" w:rsidRPr="00513E37">
        <w:t xml:space="preserve">, I was able to prove that </w:t>
      </w:r>
      <w:r w:rsidR="009D04D8" w:rsidRPr="00513E37">
        <w:t xml:space="preserve">the base of these models were enough to get into the appropriate ranges (of this assignment) and that you didn’t need to get fancy </w:t>
      </w:r>
      <w:r w:rsidR="00513E37" w:rsidRPr="00513E37">
        <w:t>with the models in order for them to be considered a success.</w:t>
      </w:r>
      <w:r w:rsidR="0098205C">
        <w:br/>
      </w:r>
      <w:r w:rsidR="0098205C">
        <w:br/>
      </w:r>
      <w:r w:rsidR="0098205C" w:rsidRPr="00874FE2">
        <w:rPr>
          <w:rStyle w:val="Heading2Char"/>
        </w:rPr>
        <w:t>Comparison and Insights:</w:t>
      </w:r>
      <w:r w:rsidR="0098205C">
        <w:t xml:space="preserve"> </w:t>
      </w:r>
      <w:r w:rsidR="00874FE2">
        <w:br/>
      </w:r>
      <w:r w:rsidR="0098205C">
        <w:t>The MobileNetV2 model</w:t>
      </w:r>
      <w:r w:rsidR="00874FE2">
        <w:t xml:space="preserve"> was able to</w:t>
      </w:r>
      <w:r w:rsidR="0098205C">
        <w:t xml:space="preserve"> achieve</w:t>
      </w:r>
      <w:r w:rsidR="0098205C">
        <w:t xml:space="preserve"> the best generali</w:t>
      </w:r>
      <w:r w:rsidR="00874FE2">
        <w:t>s</w:t>
      </w:r>
      <w:r w:rsidR="0098205C">
        <w:t>ation by a</w:t>
      </w:r>
      <w:r w:rsidR="00EE30F3">
        <w:t>n impressively</w:t>
      </w:r>
      <w:r w:rsidR="0098205C">
        <w:t xml:space="preserve"> wide margin (62.</w:t>
      </w:r>
      <w:r w:rsidR="00EE30F3">
        <w:t>55</w:t>
      </w:r>
      <w:r w:rsidR="0098205C">
        <w:t>%)</w:t>
      </w:r>
      <w:r w:rsidR="00EE30F3">
        <w:t xml:space="preserve">, and I believe this </w:t>
      </w:r>
      <w:r w:rsidR="0098205C">
        <w:t xml:space="preserve">is </w:t>
      </w:r>
      <w:r w:rsidR="00EE30F3">
        <w:t xml:space="preserve">most </w:t>
      </w:r>
      <w:r w:rsidR="0098205C">
        <w:t xml:space="preserve">likely </w:t>
      </w:r>
      <w:r w:rsidR="00EE30F3">
        <w:t xml:space="preserve">due to the fact that </w:t>
      </w:r>
      <w:r w:rsidR="0098205C">
        <w:t xml:space="preserve">it </w:t>
      </w:r>
      <w:r w:rsidR="00EE30F3">
        <w:t xml:space="preserve">was able to </w:t>
      </w:r>
      <w:r w:rsidR="0098205C">
        <w:t>leverag</w:t>
      </w:r>
      <w:r w:rsidR="00EE30F3">
        <w:t>e</w:t>
      </w:r>
      <w:r w:rsidR="0098205C">
        <w:t xml:space="preserve"> pretrained features </w:t>
      </w:r>
      <w:r w:rsidR="00EE30F3">
        <w:t xml:space="preserve">as well as the fact that it </w:t>
      </w:r>
      <w:r w:rsidR="0098205C">
        <w:t xml:space="preserve">had a relatively efficient </w:t>
      </w:r>
      <w:r w:rsidR="00EE30F3">
        <w:t xml:space="preserve">and effective </w:t>
      </w:r>
      <w:r w:rsidR="0098205C">
        <w:t xml:space="preserve">architecture that worked well on </w:t>
      </w:r>
      <w:r w:rsidR="0098205C">
        <w:t xml:space="preserve">128×128 inputs. </w:t>
      </w:r>
      <w:r w:rsidR="008F64A1">
        <w:br/>
        <w:t>With the other transfer model</w:t>
      </w:r>
      <w:r w:rsidR="0098205C">
        <w:t xml:space="preserve">, VGG16’s </w:t>
      </w:r>
      <w:r w:rsidR="00654191">
        <w:t>more in depth</w:t>
      </w:r>
      <w:r w:rsidR="0098205C">
        <w:t xml:space="preserve"> architecture may not have been </w:t>
      </w:r>
      <w:r w:rsidR="00E640AB">
        <w:t xml:space="preserve">able to </w:t>
      </w:r>
      <w:r w:rsidR="0098205C">
        <w:t xml:space="preserve">fully </w:t>
      </w:r>
      <w:r w:rsidR="00654191">
        <w:t>develop</w:t>
      </w:r>
      <w:r w:rsidR="00E640AB">
        <w:t>,</w:t>
      </w:r>
      <w:r w:rsidR="0098205C">
        <w:t xml:space="preserve"> with </w:t>
      </w:r>
      <w:r w:rsidR="00E640AB">
        <w:t xml:space="preserve">it’s </w:t>
      </w:r>
      <w:r w:rsidR="0098205C">
        <w:t xml:space="preserve">frozen weights and </w:t>
      </w:r>
      <w:r w:rsidR="00E640AB">
        <w:t xml:space="preserve">it’s </w:t>
      </w:r>
      <w:r w:rsidR="0098205C">
        <w:t xml:space="preserve">lower input resolution, </w:t>
      </w:r>
      <w:r w:rsidR="00744EC2">
        <w:t xml:space="preserve">resulting in </w:t>
      </w:r>
      <w:r w:rsidR="0098205C">
        <w:t>it</w:t>
      </w:r>
      <w:r w:rsidR="00744EC2">
        <w:t>’</w:t>
      </w:r>
      <w:r w:rsidR="0098205C">
        <w:t xml:space="preserve">s </w:t>
      </w:r>
      <w:r w:rsidR="00744EC2">
        <w:t>average</w:t>
      </w:r>
      <w:r w:rsidR="0098205C">
        <w:t xml:space="preserve"> accuracy. </w:t>
      </w:r>
      <w:r w:rsidR="00744EC2">
        <w:br/>
      </w:r>
      <w:r w:rsidR="0098205C">
        <w:t>The custom CNN</w:t>
      </w:r>
      <w:r w:rsidR="007E4801">
        <w:t xml:space="preserve"> however</w:t>
      </w:r>
      <w:r w:rsidR="0098205C">
        <w:t xml:space="preserve">, with all </w:t>
      </w:r>
      <w:r w:rsidR="007E4801">
        <w:t xml:space="preserve">it’s </w:t>
      </w:r>
      <w:r w:rsidR="0098205C">
        <w:t>parameters learned from scratch, gave the weakest performance. It</w:t>
      </w:r>
      <w:r w:rsidR="007E4801">
        <w:t>’</w:t>
      </w:r>
      <w:r w:rsidR="0098205C">
        <w:t>s slow training progress (</w:t>
      </w:r>
      <w:r w:rsidR="00253E50">
        <w:t xml:space="preserve">it’s </w:t>
      </w:r>
      <w:r w:rsidR="0098205C">
        <w:t xml:space="preserve">first epoch val acc </w:t>
      </w:r>
      <w:r w:rsidR="00253E50">
        <w:t xml:space="preserve">averaging around only </w:t>
      </w:r>
      <w:r w:rsidR="0098205C">
        <w:t xml:space="preserve">15%) and final </w:t>
      </w:r>
      <w:r w:rsidR="00253E50">
        <w:t>reasonable</w:t>
      </w:r>
      <w:r w:rsidR="0098205C">
        <w:t xml:space="preserve"> accuracy </w:t>
      </w:r>
      <w:r w:rsidR="00253E50">
        <w:t xml:space="preserve">scoring, </w:t>
      </w:r>
      <w:r w:rsidR="0098205C">
        <w:t>suggest</w:t>
      </w:r>
      <w:r w:rsidR="00253E50">
        <w:t>s that</w:t>
      </w:r>
      <w:r w:rsidR="0098205C">
        <w:t xml:space="preserve"> </w:t>
      </w:r>
      <w:r w:rsidR="00025A7A">
        <w:t>the model</w:t>
      </w:r>
      <w:r w:rsidR="0098205C">
        <w:t xml:space="preserve"> either needed more tuning (</w:t>
      </w:r>
      <w:r w:rsidR="00025A7A">
        <w:t>like</w:t>
      </w:r>
      <w:r w:rsidR="0098205C">
        <w:t xml:space="preserve"> </w:t>
      </w:r>
      <w:r w:rsidR="0098205C">
        <w:lastRenderedPageBreak/>
        <w:t>different learning rate or</w:t>
      </w:r>
      <w:r w:rsidR="00025A7A">
        <w:t xml:space="preserve"> even</w:t>
      </w:r>
      <w:r w:rsidR="0098205C">
        <w:t xml:space="preserve"> more layers) or </w:t>
      </w:r>
      <w:r w:rsidR="00025A7A">
        <w:t xml:space="preserve">it just </w:t>
      </w:r>
      <w:r w:rsidR="0098205C">
        <w:t xml:space="preserve">simply lacked the </w:t>
      </w:r>
      <w:r w:rsidR="001A42DE">
        <w:t>rational</w:t>
      </w:r>
      <w:r w:rsidR="0098205C">
        <w:t xml:space="preserve"> bias</w:t>
      </w:r>
      <w:r w:rsidR="001A42DE">
        <w:t xml:space="preserve"> and intuition</w:t>
      </w:r>
      <w:r w:rsidR="0098205C">
        <w:t xml:space="preserve"> of a </w:t>
      </w:r>
      <w:r w:rsidR="001A42DE">
        <w:t xml:space="preserve">more advanced, </w:t>
      </w:r>
      <w:r w:rsidR="0098205C">
        <w:t xml:space="preserve">pretrained </w:t>
      </w:r>
      <w:r w:rsidR="001A42DE">
        <w:t>model</w:t>
      </w:r>
      <w:r w:rsidR="0098205C">
        <w:t>.</w:t>
      </w:r>
      <w:r w:rsidR="001A42DE">
        <w:br/>
      </w:r>
      <w:r w:rsidR="0098205C">
        <w:br/>
      </w:r>
      <w:r w:rsidR="0098205C" w:rsidRPr="001A42DE">
        <w:rPr>
          <w:rStyle w:val="Heading2Char"/>
        </w:rPr>
        <w:t>Overfitting and Generalization:</w:t>
      </w:r>
      <w:r w:rsidR="0098205C">
        <w:t xml:space="preserve"> </w:t>
      </w:r>
      <w:r w:rsidR="001A42DE">
        <w:br/>
        <w:t xml:space="preserve">Whilst the models were </w:t>
      </w:r>
      <w:r w:rsidR="0098205C">
        <w:t xml:space="preserve">training, </w:t>
      </w:r>
      <w:r w:rsidR="001A42DE">
        <w:t xml:space="preserve">I </w:t>
      </w:r>
      <w:r w:rsidR="0098205C">
        <w:t xml:space="preserve">monitored </w:t>
      </w:r>
      <w:r w:rsidR="001A42DE">
        <w:t xml:space="preserve">each of their </w:t>
      </w:r>
      <w:r w:rsidR="0098205C">
        <w:t>validation accurac</w:t>
      </w:r>
      <w:r w:rsidR="001A42DE">
        <w:t>ies</w:t>
      </w:r>
      <w:r w:rsidR="0098205C">
        <w:t xml:space="preserve">. There </w:t>
      </w:r>
      <w:r w:rsidR="001A42DE">
        <w:t>were</w:t>
      </w:r>
      <w:r w:rsidR="0098205C">
        <w:t xml:space="preserve"> no dramatic gap</w:t>
      </w:r>
      <w:r w:rsidR="001A42DE">
        <w:t>s</w:t>
      </w:r>
      <w:r w:rsidR="0098205C">
        <w:t xml:space="preserve"> between </w:t>
      </w:r>
      <w:r w:rsidR="001A42DE">
        <w:t xml:space="preserve">the </w:t>
      </w:r>
      <w:r w:rsidR="0098205C">
        <w:t>training and validation</w:t>
      </w:r>
      <w:r w:rsidR="001A42DE">
        <w:t xml:space="preserve"> groups</w:t>
      </w:r>
      <w:r w:rsidR="0098205C">
        <w:t xml:space="preserve">, </w:t>
      </w:r>
      <w:r w:rsidR="001A42DE">
        <w:t xml:space="preserve">suggesting </w:t>
      </w:r>
      <w:r w:rsidR="0098205C">
        <w:t xml:space="preserve">that </w:t>
      </w:r>
      <w:r w:rsidR="0098205C">
        <w:t xml:space="preserve">overfitting </w:t>
      </w:r>
      <w:r w:rsidR="00776556">
        <w:t xml:space="preserve">was not an issue and hardly (if ever) occurred. This was most </w:t>
      </w:r>
      <w:r w:rsidR="0098205C">
        <w:t xml:space="preserve">likely due to </w:t>
      </w:r>
      <w:r w:rsidR="00776556">
        <w:t xml:space="preserve">my implementation of </w:t>
      </w:r>
      <w:r w:rsidR="0098205C">
        <w:t xml:space="preserve">dropout layers and data augmentation. </w:t>
      </w:r>
      <w:r w:rsidR="000F5737">
        <w:br/>
      </w:r>
      <w:r w:rsidR="0098205C">
        <w:t xml:space="preserve">The dropout rates (30% in CNN, </w:t>
      </w:r>
      <w:r w:rsidR="003A337C">
        <w:t>25</w:t>
      </w:r>
      <w:r w:rsidR="0098205C">
        <w:t xml:space="preserve">% in TL heads) and frozen bases </w:t>
      </w:r>
      <w:r w:rsidR="003A337C">
        <w:t xml:space="preserve">were able to </w:t>
      </w:r>
      <w:r w:rsidR="0098205C">
        <w:t>help</w:t>
      </w:r>
      <w:r w:rsidR="0098205C">
        <w:t xml:space="preserve"> prevent the models from </w:t>
      </w:r>
      <w:r w:rsidR="008709ED">
        <w:t xml:space="preserve">memorizing </w:t>
      </w:r>
      <w:r w:rsidR="0098205C">
        <w:t xml:space="preserve">the training set. </w:t>
      </w:r>
      <w:r w:rsidR="008709ED">
        <w:br/>
      </w:r>
      <w:r w:rsidR="0098205C">
        <w:t xml:space="preserve">The confusion matrix visualizations </w:t>
      </w:r>
      <w:r w:rsidR="0098205C">
        <w:t>confirm</w:t>
      </w:r>
      <w:r w:rsidR="008709ED">
        <w:t>s</w:t>
      </w:r>
      <w:r w:rsidR="0098205C">
        <w:t xml:space="preserve"> that </w:t>
      </w:r>
      <w:r w:rsidR="008709ED">
        <w:t xml:space="preserve">the </w:t>
      </w:r>
      <w:r w:rsidR="0098205C">
        <w:t xml:space="preserve">errors were spread across classes rather than </w:t>
      </w:r>
      <w:r w:rsidR="00E71FE9">
        <w:t xml:space="preserve">taken over and dominated </w:t>
      </w:r>
      <w:r w:rsidR="0098205C">
        <w:t xml:space="preserve">by </w:t>
      </w:r>
      <w:r w:rsidR="00E71FE9">
        <w:t>by only a select few</w:t>
      </w:r>
      <w:r w:rsidR="0098205C">
        <w:t xml:space="preserve">, </w:t>
      </w:r>
      <w:r w:rsidR="00FF01CD">
        <w:t xml:space="preserve">keeping </w:t>
      </w:r>
      <w:r w:rsidR="0098205C">
        <w:t xml:space="preserve">consistent with the equal </w:t>
      </w:r>
      <w:r w:rsidR="0098205C">
        <w:t xml:space="preserve">average accuracy. </w:t>
      </w:r>
      <w:r w:rsidR="00FF01CD">
        <w:br/>
      </w:r>
      <w:r w:rsidR="00FF01CD">
        <w:br/>
      </w:r>
      <w:r w:rsidR="0098205C">
        <w:t>Overall, the use of transfer learning clearly improved performance and stability</w:t>
      </w:r>
      <w:r w:rsidR="00FF01CD">
        <w:t xml:space="preserve"> and </w:t>
      </w:r>
      <w:r w:rsidR="000F5737">
        <w:t>t</w:t>
      </w:r>
      <w:r w:rsidR="0098205C">
        <w:t xml:space="preserve">he MobileNetV2 transfer model was </w:t>
      </w:r>
      <w:r w:rsidR="000F5737">
        <w:t xml:space="preserve">clearly </w:t>
      </w:r>
      <w:r w:rsidR="0098205C">
        <w:t>the best perform</w:t>
      </w:r>
      <w:r w:rsidR="000F5737">
        <w:t>ing model</w:t>
      </w:r>
      <w:r w:rsidR="0098205C">
        <w:t xml:space="preserve">. Its success is </w:t>
      </w:r>
      <w:r w:rsidR="00FF01CD">
        <w:t xml:space="preserve">mainly </w:t>
      </w:r>
      <w:r w:rsidR="00804F54">
        <w:t>because of</w:t>
      </w:r>
      <w:r w:rsidR="0098205C">
        <w:t xml:space="preserve"> t</w:t>
      </w:r>
      <w:r w:rsidR="00804F54">
        <w:t>he</w:t>
      </w:r>
      <w:r w:rsidR="0098205C">
        <w:t xml:space="preserve"> pretrained ImageNet features and global average pooling which </w:t>
      </w:r>
      <w:r w:rsidR="00804F54">
        <w:t>was able to create</w:t>
      </w:r>
      <w:r w:rsidR="0098205C">
        <w:t xml:space="preserve"> a robust </w:t>
      </w:r>
      <w:r w:rsidR="0056542E">
        <w:t xml:space="preserve">model </w:t>
      </w:r>
      <w:r w:rsidR="0098205C">
        <w:t xml:space="preserve">even for </w:t>
      </w:r>
      <w:r w:rsidR="0056542E">
        <w:t xml:space="preserve">the </w:t>
      </w:r>
      <w:r w:rsidR="0098205C">
        <w:t>small images</w:t>
      </w:r>
      <w:r w:rsidR="0056542E">
        <w:t xml:space="preserve"> in the datasets</w:t>
      </w:r>
      <w:r w:rsidR="0098205C">
        <w:t xml:space="preserve">. </w:t>
      </w:r>
      <w:r w:rsidR="0056542E">
        <w:br/>
      </w:r>
      <w:r w:rsidR="0098205C">
        <w:t xml:space="preserve">If </w:t>
      </w:r>
      <w:r w:rsidR="0056542E">
        <w:t xml:space="preserve">I had more </w:t>
      </w:r>
      <w:r w:rsidR="0098205C">
        <w:t xml:space="preserve">time </w:t>
      </w:r>
      <w:r w:rsidR="0056542E">
        <w:t>to solely focus and work on this model</w:t>
      </w:r>
      <w:r w:rsidR="0098205C">
        <w:t xml:space="preserve">, </w:t>
      </w:r>
      <w:r w:rsidR="00E0444F">
        <w:t>I</w:t>
      </w:r>
      <w:r w:rsidR="0098205C">
        <w:t xml:space="preserve"> could </w:t>
      </w:r>
      <w:r w:rsidR="00E0444F">
        <w:t xml:space="preserve">potentially </w:t>
      </w:r>
      <w:r w:rsidR="0098205C">
        <w:t>further fine</w:t>
      </w:r>
      <w:r w:rsidR="00E0444F">
        <w:t xml:space="preserve"> </w:t>
      </w:r>
      <w:r w:rsidR="0098205C">
        <w:t>tune the</w:t>
      </w:r>
      <w:r w:rsidR="0098205C">
        <w:t xml:space="preserve"> models (</w:t>
      </w:r>
      <w:r w:rsidR="00E0444F">
        <w:t xml:space="preserve">perhaps </w:t>
      </w:r>
      <w:r w:rsidR="0098205C">
        <w:t xml:space="preserve">unfreeze some layers) or </w:t>
      </w:r>
      <w:r w:rsidR="00E0444F">
        <w:t xml:space="preserve">even </w:t>
      </w:r>
      <w:r w:rsidR="0098205C">
        <w:t xml:space="preserve">try </w:t>
      </w:r>
      <w:r w:rsidR="00E0444F">
        <w:t xml:space="preserve">out </w:t>
      </w:r>
      <w:r w:rsidR="0098205C">
        <w:t xml:space="preserve">other </w:t>
      </w:r>
      <w:r w:rsidR="00E0444F">
        <w:t>regularizations</w:t>
      </w:r>
      <w:r w:rsidR="0098205C">
        <w:t xml:space="preserve"> </w:t>
      </w:r>
      <w:r w:rsidR="00F07856">
        <w:t>in hopes that that would</w:t>
      </w:r>
      <w:r w:rsidR="0098205C">
        <w:t xml:space="preserve"> close the gap </w:t>
      </w:r>
      <w:r w:rsidR="00F07856">
        <w:t xml:space="preserve">alongside </w:t>
      </w:r>
      <w:r w:rsidR="0098205C">
        <w:t xml:space="preserve">fully supervised training. </w:t>
      </w:r>
      <w:r w:rsidR="00F07856">
        <w:br/>
        <w:t>Either way</w:t>
      </w:r>
      <w:r w:rsidR="0098205C">
        <w:t xml:space="preserve">, </w:t>
      </w:r>
      <w:r w:rsidR="00753452">
        <w:t xml:space="preserve">it’s clear from </w:t>
      </w:r>
      <w:r w:rsidR="00F07856">
        <w:t>my</w:t>
      </w:r>
      <w:r w:rsidR="0098205C">
        <w:t xml:space="preserve"> results </w:t>
      </w:r>
      <w:r w:rsidR="0098205C">
        <w:t xml:space="preserve">that </w:t>
      </w:r>
      <w:r w:rsidR="00753452">
        <w:t xml:space="preserve">a </w:t>
      </w:r>
      <w:r w:rsidR="0098205C">
        <w:t xml:space="preserve">transfer learning </w:t>
      </w:r>
      <w:r w:rsidR="00753452">
        <w:t xml:space="preserve">model is </w:t>
      </w:r>
      <w:r w:rsidR="0098205C">
        <w:t xml:space="preserve">substantially </w:t>
      </w:r>
      <w:r w:rsidR="00753452">
        <w:t xml:space="preserve">better with it’s </w:t>
      </w:r>
      <w:r w:rsidR="0098205C">
        <w:t xml:space="preserve">accuracy </w:t>
      </w:r>
      <w:r w:rsidR="0098205C">
        <w:t>compared to a custom CNN model</w:t>
      </w:r>
      <w:r w:rsidR="0098205C">
        <w:t>.</w:t>
      </w:r>
    </w:p>
    <w:sectPr w:rsidR="00AC7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254167">
    <w:abstractNumId w:val="8"/>
  </w:num>
  <w:num w:numId="2" w16cid:durableId="1844197110">
    <w:abstractNumId w:val="6"/>
  </w:num>
  <w:num w:numId="3" w16cid:durableId="318272734">
    <w:abstractNumId w:val="5"/>
  </w:num>
  <w:num w:numId="4" w16cid:durableId="1948154492">
    <w:abstractNumId w:val="4"/>
  </w:num>
  <w:num w:numId="5" w16cid:durableId="1712341679">
    <w:abstractNumId w:val="7"/>
  </w:num>
  <w:num w:numId="6" w16cid:durableId="41289433">
    <w:abstractNumId w:val="3"/>
  </w:num>
  <w:num w:numId="7" w16cid:durableId="696544893">
    <w:abstractNumId w:val="2"/>
  </w:num>
  <w:num w:numId="8" w16cid:durableId="296645056">
    <w:abstractNumId w:val="1"/>
  </w:num>
  <w:num w:numId="9" w16cid:durableId="109143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A7A"/>
    <w:rsid w:val="00034616"/>
    <w:rsid w:val="0006063C"/>
    <w:rsid w:val="0009650C"/>
    <w:rsid w:val="000B42D2"/>
    <w:rsid w:val="000F4268"/>
    <w:rsid w:val="000F5737"/>
    <w:rsid w:val="0015074B"/>
    <w:rsid w:val="00185217"/>
    <w:rsid w:val="001927E2"/>
    <w:rsid w:val="001A42DE"/>
    <w:rsid w:val="001C28EA"/>
    <w:rsid w:val="002462FC"/>
    <w:rsid w:val="00251F5B"/>
    <w:rsid w:val="00253E50"/>
    <w:rsid w:val="002913B0"/>
    <w:rsid w:val="0029639D"/>
    <w:rsid w:val="002A2416"/>
    <w:rsid w:val="002C7EC6"/>
    <w:rsid w:val="00300ADC"/>
    <w:rsid w:val="00326F90"/>
    <w:rsid w:val="00355A8A"/>
    <w:rsid w:val="00370667"/>
    <w:rsid w:val="003A337C"/>
    <w:rsid w:val="00513E37"/>
    <w:rsid w:val="0056542E"/>
    <w:rsid w:val="00565FB3"/>
    <w:rsid w:val="00591F78"/>
    <w:rsid w:val="00607094"/>
    <w:rsid w:val="00654191"/>
    <w:rsid w:val="00670C1C"/>
    <w:rsid w:val="00676209"/>
    <w:rsid w:val="007300EB"/>
    <w:rsid w:val="00744EC2"/>
    <w:rsid w:val="00753452"/>
    <w:rsid w:val="00776556"/>
    <w:rsid w:val="00782988"/>
    <w:rsid w:val="007856FB"/>
    <w:rsid w:val="007E4801"/>
    <w:rsid w:val="00804F54"/>
    <w:rsid w:val="008709ED"/>
    <w:rsid w:val="00874FE2"/>
    <w:rsid w:val="00877C52"/>
    <w:rsid w:val="008F64A1"/>
    <w:rsid w:val="009668FF"/>
    <w:rsid w:val="0098205C"/>
    <w:rsid w:val="009D04D8"/>
    <w:rsid w:val="009E6D53"/>
    <w:rsid w:val="00A007DE"/>
    <w:rsid w:val="00A05288"/>
    <w:rsid w:val="00A25E93"/>
    <w:rsid w:val="00A43D4B"/>
    <w:rsid w:val="00A607D0"/>
    <w:rsid w:val="00AA1D8D"/>
    <w:rsid w:val="00AC7CAD"/>
    <w:rsid w:val="00AF7B1F"/>
    <w:rsid w:val="00B01D8D"/>
    <w:rsid w:val="00B47730"/>
    <w:rsid w:val="00BC50FD"/>
    <w:rsid w:val="00CB0664"/>
    <w:rsid w:val="00CB4147"/>
    <w:rsid w:val="00D0323F"/>
    <w:rsid w:val="00D139BF"/>
    <w:rsid w:val="00D17129"/>
    <w:rsid w:val="00D27248"/>
    <w:rsid w:val="00DE1EB7"/>
    <w:rsid w:val="00E02539"/>
    <w:rsid w:val="00E0444F"/>
    <w:rsid w:val="00E31341"/>
    <w:rsid w:val="00E640AB"/>
    <w:rsid w:val="00E71FE9"/>
    <w:rsid w:val="00EA7383"/>
    <w:rsid w:val="00EE30F3"/>
    <w:rsid w:val="00F07856"/>
    <w:rsid w:val="00F43971"/>
    <w:rsid w:val="00FC2801"/>
    <w:rsid w:val="00FC693F"/>
    <w:rsid w:val="00FE442C"/>
    <w:rsid w:val="00FE7FB2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DF5C3"/>
  <w14:defaultImageDpi w14:val="300"/>
  <w15:docId w15:val="{C50E4D8B-7F39-48FE-A0BC-771AF88D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darkbolt 101</cp:lastModifiedBy>
  <cp:revision>69</cp:revision>
  <dcterms:created xsi:type="dcterms:W3CDTF">2013-12-23T23:15:00Z</dcterms:created>
  <dcterms:modified xsi:type="dcterms:W3CDTF">2025-05-02T16:53:00Z</dcterms:modified>
  <cp:category/>
</cp:coreProperties>
</file>